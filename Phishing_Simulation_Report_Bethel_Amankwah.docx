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Phishing Simulation Report</w:t>
      </w:r>
    </w:p>
    <w:p>
      <w:r>
        <w:t>Internship Track: Cybersecurity</w:t>
      </w:r>
    </w:p>
    <w:p>
      <w:r>
        <w:t>Internship Program: Future Interns</w:t>
      </w:r>
    </w:p>
    <w:p>
      <w:r>
        <w:t>Intern Name: Bethel Amankwah</w:t>
      </w:r>
    </w:p>
    <w:p>
      <w:r>
        <w:t>Task: Task 2 – Social Engineering &amp; Phishing Simulation</w:t>
      </w:r>
    </w:p>
    <w:p>
      <w:r>
        <w:t>Date: June 2025</w:t>
      </w:r>
    </w:p>
    <w:p>
      <w:pPr>
        <w:pStyle w:val="Heading1"/>
      </w:pPr>
      <w:r>
        <w:t>Objective</w:t>
      </w:r>
    </w:p>
    <w:p>
      <w:r>
        <w:t>To simulate a phishing campaign to test email awareness and demonstrate the effectiveness of social engineering attacks using Gophish.</w:t>
      </w:r>
    </w:p>
    <w:p>
      <w:pPr>
        <w:pStyle w:val="Heading1"/>
      </w:pPr>
      <w:r>
        <w:t>Tools Used</w:t>
      </w:r>
    </w:p>
    <w:p>
      <w:r>
        <w:t>- Gophish v0.12.1 (Local Deployment)</w:t>
        <w:br/>
        <w:t>- Gmail (SMTP)</w:t>
        <w:br/>
        <w:t>- HTML for email and landing page design</w:t>
      </w:r>
    </w:p>
    <w:p>
      <w:pPr>
        <w:pStyle w:val="Heading1"/>
      </w:pPr>
      <w:r>
        <w:t>Configuration</w:t>
      </w:r>
    </w:p>
    <w:p>
      <w:r>
        <w:t>Target Email: bethelamankwah00@gmail.com</w:t>
        <w:br/>
        <w:t>SMTP: Gmail SMTP server (smtp.gmail.com) using App Password</w:t>
        <w:br/>
        <w:t>Landing Page: Microsoft-styled login page</w:t>
        <w:br/>
        <w:t>Email Template Subject: Action Required: Verify Your Account Immediately</w:t>
        <w:br/>
        <w:t>Campaign URL: Auto-generated by Gophish (served via http://127.0.0.1:80 or ngrok tunnel)</w:t>
      </w:r>
    </w:p>
    <w:p>
      <w:pPr>
        <w:pStyle w:val="Heading1"/>
      </w:pPr>
      <w:r>
        <w:t>Phishing Email Content</w:t>
      </w:r>
    </w:p>
    <w:p>
      <w:r>
        <w:t>Dear User,</w:t>
        <w:br/>
        <w:br/>
        <w:t>We have detected unusual activity in your account. Please verify your login details immediately to avoid suspension.</w:t>
        <w:br/>
        <w:br/>
        <w:t>[Verify Account Button → Leads to Landing Page]</w:t>
      </w:r>
    </w:p>
    <w:p>
      <w:pPr>
        <w:pStyle w:val="Heading1"/>
      </w:pPr>
      <w:r>
        <w:t>Landing Page</w:t>
      </w:r>
    </w:p>
    <w:p>
      <w:r>
        <w:t>A fake login form resembling Microsoft's login UI was used to capture user credentials. The form included input fields for email and password and captured submissions using Gophish's tracking backend.</w:t>
      </w:r>
    </w:p>
    <w:p>
      <w:pPr>
        <w:pStyle w:val="Heading1"/>
      </w:pPr>
      <w:r>
        <w:t>Results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Metric</w:t>
            </w:r>
          </w:p>
        </w:tc>
        <w:tc>
          <w:tcPr>
            <w:tcW w:type="dxa" w:w="4320"/>
          </w:tcPr>
          <w:p>
            <w:r>
              <w:t>Status</w:t>
            </w:r>
          </w:p>
        </w:tc>
      </w:tr>
      <w:tr>
        <w:tc>
          <w:tcPr>
            <w:tcW w:type="dxa" w:w="4320"/>
          </w:tcPr>
          <w:p>
            <w:r>
              <w:t>Email Delivered</w:t>
            </w:r>
          </w:p>
        </w:tc>
        <w:tc>
          <w:tcPr>
            <w:tcW w:type="dxa" w:w="4320"/>
          </w:tcPr>
          <w:p>
            <w:r>
              <w:t>✅</w:t>
            </w:r>
          </w:p>
        </w:tc>
      </w:tr>
      <w:tr>
        <w:tc>
          <w:tcPr>
            <w:tcW w:type="dxa" w:w="4320"/>
          </w:tcPr>
          <w:p>
            <w:r>
              <w:t>Link Clicked</w:t>
            </w:r>
          </w:p>
        </w:tc>
        <w:tc>
          <w:tcPr>
            <w:tcW w:type="dxa" w:w="4320"/>
          </w:tcPr>
          <w:p>
            <w:r>
              <w:t>✅</w:t>
            </w:r>
          </w:p>
        </w:tc>
      </w:tr>
      <w:tr>
        <w:tc>
          <w:tcPr>
            <w:tcW w:type="dxa" w:w="4320"/>
          </w:tcPr>
          <w:p>
            <w:r>
              <w:t>Credentials Entered</w:t>
            </w:r>
          </w:p>
        </w:tc>
        <w:tc>
          <w:tcPr>
            <w:tcW w:type="dxa" w:w="4320"/>
          </w:tcPr>
          <w:p>
            <w:r>
              <w:t>✅</w:t>
            </w:r>
          </w:p>
        </w:tc>
      </w:tr>
    </w:tbl>
    <w:p>
      <w:pPr>
        <w:pStyle w:val="Heading1"/>
      </w:pPr>
      <w:r>
        <w:t>Screenshots</w:t>
      </w:r>
    </w:p>
    <w:p>
      <w:r>
        <w:t>• Gophish Campaign Dashboard</w:t>
        <w:br/>
        <w:t>• Sent Email View</w:t>
        <w:br/>
        <w:t>• Landing Page Preview</w:t>
        <w:br/>
        <w:t>(Include these in the GitHub repo under /Screenshots and link them in your README if needed.)</w:t>
      </w:r>
    </w:p>
    <w:p>
      <w:pPr>
        <w:pStyle w:val="Heading1"/>
      </w:pPr>
      <w:r>
        <w:t>Analysis</w:t>
      </w:r>
    </w:p>
    <w:p>
      <w:r>
        <w:t>The test recipient interacted with the phishing email and submitted credentials, indicating susceptibility to realistic phishing attempts. This reflects how easily users can be tricked by well-designed campaigns if not properly trained.</w:t>
      </w:r>
    </w:p>
    <w:p>
      <w:pPr>
        <w:pStyle w:val="Heading1"/>
      </w:pPr>
      <w:r>
        <w:t>Recommendations</w:t>
      </w:r>
    </w:p>
    <w:p>
      <w:r>
        <w:t>1. Conduct regular phishing simulations for employees.</w:t>
        <w:br/>
        <w:t>2. Implement anti-phishing email gateways and spam filters.</w:t>
        <w:br/>
        <w:t>3. Enforce Two-Factor Authentication (2FA).</w:t>
        <w:br/>
        <w:t>4. Train users to identify suspicious links and sender addresses.</w:t>
      </w:r>
    </w:p>
    <w:p>
      <w:pPr>
        <w:pStyle w:val="Heading1"/>
      </w:pPr>
      <w:r>
        <w:t>Conclusion</w:t>
      </w:r>
    </w:p>
    <w:p>
      <w:r>
        <w:t>This simulation highlights the effectiveness of phishing attacks and the critical need for proactive security awareness programs within organizations. Gophish is a powerful tool for safely simulating these attacks in a controlled and ethical manner.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